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Tables were generated with the following parameters:</w:t>
      </w:r>
      <w:r>
        <w:br/>
      </w:r>
      <w:r>
        <w:t>Industry Group = QuickMan, Industry Digit = 3-Digit, Year = 2022, Abbreviated variable names = True, export = "C:\Users\Long_s\Outputs"]</w:t>
      </w:r>
    </w:p>
    <w:p>
      <w:r>
        <w:t>This can be replicated with the command:</w:t>
      </w:r>
      <w:r>
        <w:br/>
      </w:r>
      <w:r>
        <w:t>data_in_year(QuickMan, 3-Digit, 2022, True, "C:\Users\Long_s\Outputs")</w:t>
      </w:r>
    </w:p>
    <w:p>
      <w:r>
        <w:br w:type="page"/>
      </w:r>
    </w:p>
    <w:p>
      <w:r>
        <w:t>Table of QuickMan 3-Digit Industries Percent Change Metrics in 2022</w:t>
      </w: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NAICS</w:t>
            </w:r>
          </w:p>
        </w:tc>
        <w:tc>
          <w:tcPr>
            <w:tcW w:type="dxa" w:w="1080"/>
          </w:tcPr>
          <w:p>
            <w:r>
              <w:t>Industry</w:t>
            </w:r>
          </w:p>
        </w:tc>
        <w:tc>
          <w:tcPr>
            <w:tcW w:type="dxa" w:w="1080"/>
          </w:tcPr>
          <w:p>
            <w:r>
              <w:t>OUT</w:t>
            </w:r>
          </w:p>
        </w:tc>
        <w:tc>
          <w:tcPr>
            <w:tcW w:type="dxa" w:w="1080"/>
          </w:tcPr>
          <w:p>
            <w:r>
              <w:t>AEH</w:t>
            </w:r>
          </w:p>
        </w:tc>
        <w:tc>
          <w:tcPr>
            <w:tcW w:type="dxa" w:w="1080"/>
          </w:tcPr>
          <w:p>
            <w:r>
              <w:t>OAEH</w:t>
            </w:r>
          </w:p>
        </w:tc>
        <w:tc>
          <w:tcPr>
            <w:tcW w:type="dxa" w:w="1080"/>
          </w:tcPr>
          <w:p>
            <w:r>
              <w:t>ValProd</w:t>
            </w:r>
          </w:p>
        </w:tc>
        <w:tc>
          <w:tcPr>
            <w:tcW w:type="dxa" w:w="1080"/>
          </w:tcPr>
          <w:p>
            <w:r>
              <w:t>ImPrDef</w:t>
            </w:r>
          </w:p>
        </w:tc>
        <w:tc>
          <w:tcPr>
            <w:tcW w:type="dxa" w:w="1080"/>
          </w:tcPr>
          <w:p>
            <w:r>
              <w:t>ULC</w:t>
            </w:r>
          </w:p>
        </w:tc>
      </w:tr>
      <w:tr>
        <w:tc>
          <w:tcPr>
            <w:tcW w:type="dxa" w:w="1080"/>
          </w:tcPr>
          <w:p>
            <w:r>
              <w:t>311</w:t>
            </w:r>
          </w:p>
        </w:tc>
        <w:tc>
          <w:tcPr>
            <w:tcW w:type="dxa" w:w="1080"/>
          </w:tcPr>
          <w:p>
            <w:r>
              <w:t>Food Manufacturing</w:t>
            </w:r>
          </w:p>
        </w:tc>
        <w:tc>
          <w:tcPr>
            <w:tcW w:type="dxa" w:w="1080"/>
          </w:tcPr>
          <w:p>
            <w:r>
              <w:t>-0.93</w:t>
            </w:r>
          </w:p>
        </w:tc>
        <w:tc>
          <w:tcPr>
            <w:tcW w:type="dxa" w:w="1080"/>
          </w:tcPr>
          <w:p>
            <w:r>
              <w:t>1.31</w:t>
            </w:r>
          </w:p>
        </w:tc>
        <w:tc>
          <w:tcPr>
            <w:tcW w:type="dxa" w:w="1080"/>
          </w:tcPr>
          <w:p>
            <w:r>
              <w:t>-2.21</w:t>
            </w:r>
          </w:p>
        </w:tc>
        <w:tc>
          <w:tcPr>
            <w:tcW w:type="dxa" w:w="1080"/>
          </w:tcPr>
          <w:p>
            <w:r>
              <w:t>11.74</w:t>
            </w:r>
          </w:p>
        </w:tc>
        <w:tc>
          <w:tcPr>
            <w:tcW w:type="dxa" w:w="1080"/>
          </w:tcPr>
          <w:p>
            <w:r>
              <w:t>12.78</w:t>
            </w:r>
          </w:p>
        </w:tc>
        <w:tc>
          <w:tcPr>
            <w:tcW w:type="dxa" w:w="1080"/>
          </w:tcPr>
          <w:p>
            <w:r>
              <w:t>12.09</w:t>
            </w:r>
          </w:p>
        </w:tc>
      </w:tr>
      <w:tr>
        <w:tc>
          <w:tcPr>
            <w:tcW w:type="dxa" w:w="1080"/>
          </w:tcPr>
          <w:p>
            <w:r>
              <w:t>312</w:t>
            </w:r>
          </w:p>
        </w:tc>
        <w:tc>
          <w:tcPr>
            <w:tcW w:type="dxa" w:w="1080"/>
          </w:tcPr>
          <w:p>
            <w:r>
              <w:t>Beverage and Tobacco Product Manufacturing</w:t>
            </w:r>
          </w:p>
        </w:tc>
        <w:tc>
          <w:tcPr>
            <w:tcW w:type="dxa" w:w="1080"/>
          </w:tcPr>
          <w:p>
            <w:r>
              <w:t>-2.24</w:t>
            </w:r>
          </w:p>
        </w:tc>
        <w:tc>
          <w:tcPr>
            <w:tcW w:type="dxa" w:w="1080"/>
          </w:tcPr>
          <w:p>
            <w:r>
              <w:t>11.22</w:t>
            </w:r>
          </w:p>
        </w:tc>
        <w:tc>
          <w:tcPr>
            <w:tcW w:type="dxa" w:w="1080"/>
          </w:tcPr>
          <w:p>
            <w:r>
              <w:t>-12.11</w:t>
            </w:r>
          </w:p>
        </w:tc>
        <w:tc>
          <w:tcPr>
            <w:tcW w:type="dxa" w:w="1080"/>
          </w:tcPr>
          <w:p>
            <w:r>
              <w:t>6.46</w:t>
            </w:r>
          </w:p>
        </w:tc>
        <w:tc>
          <w:tcPr>
            <w:tcW w:type="dxa" w:w="1080"/>
          </w:tcPr>
          <w:p>
            <w:r>
              <w:t>8.91</w:t>
            </w:r>
          </w:p>
        </w:tc>
        <w:tc>
          <w:tcPr>
            <w:tcW w:type="dxa" w:w="1080"/>
          </w:tcPr>
          <w:p>
            <w:r>
              <w:t>14.67</w:t>
            </w:r>
          </w:p>
        </w:tc>
      </w:tr>
      <w:tr>
        <w:tc>
          <w:tcPr>
            <w:tcW w:type="dxa" w:w="1080"/>
          </w:tcPr>
          <w:p>
            <w:r>
              <w:t>313</w:t>
            </w:r>
          </w:p>
        </w:tc>
        <w:tc>
          <w:tcPr>
            <w:tcW w:type="dxa" w:w="1080"/>
          </w:tcPr>
          <w:p>
            <w:r>
              <w:t>Textile Mills</w:t>
            </w:r>
          </w:p>
        </w:tc>
        <w:tc>
          <w:tcPr>
            <w:tcW w:type="dxa" w:w="1080"/>
          </w:tcPr>
          <w:p>
            <w:r>
              <w:t>-1.71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  <w:tc>
          <w:tcPr>
            <w:tcW w:type="dxa" w:w="1080"/>
          </w:tcPr>
          <w:p>
            <w:r>
              <w:t>-1.92</w:t>
            </w:r>
          </w:p>
        </w:tc>
        <w:tc>
          <w:tcPr>
            <w:tcW w:type="dxa" w:w="1080"/>
          </w:tcPr>
          <w:p>
            <w:r>
              <w:t>13.87</w:t>
            </w:r>
          </w:p>
        </w:tc>
        <w:tc>
          <w:tcPr>
            <w:tcW w:type="dxa" w:w="1080"/>
          </w:tcPr>
          <w:p>
            <w:r>
              <w:t>15.85</w:t>
            </w:r>
          </w:p>
        </w:tc>
        <w:tc>
          <w:tcPr>
            <w:tcW w:type="dxa" w:w="1080"/>
          </w:tcPr>
          <w:p>
            <w:r>
              <w:t>8.09</w:t>
            </w:r>
          </w:p>
        </w:tc>
      </w:tr>
      <w:tr>
        <w:tc>
          <w:tcPr>
            <w:tcW w:type="dxa" w:w="1080"/>
          </w:tcPr>
          <w:p>
            <w:r>
              <w:t>314</w:t>
            </w:r>
          </w:p>
        </w:tc>
        <w:tc>
          <w:tcPr>
            <w:tcW w:type="dxa" w:w="1080"/>
          </w:tcPr>
          <w:p>
            <w:r>
              <w:t>Textile Product Mills</w:t>
            </w:r>
          </w:p>
        </w:tc>
        <w:tc>
          <w:tcPr>
            <w:tcW w:type="dxa" w:w="1080"/>
          </w:tcPr>
          <w:p>
            <w:r>
              <w:t>-6.42</w:t>
            </w:r>
          </w:p>
        </w:tc>
        <w:tc>
          <w:tcPr>
            <w:tcW w:type="dxa" w:w="1080"/>
          </w:tcPr>
          <w:p>
            <w:r>
              <w:t>4.02</w:t>
            </w:r>
          </w:p>
        </w:tc>
        <w:tc>
          <w:tcPr>
            <w:tcW w:type="dxa" w:w="1080"/>
          </w:tcPr>
          <w:p>
            <w:r>
              <w:t>-10.04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7.02</w:t>
            </w:r>
          </w:p>
        </w:tc>
        <w:tc>
          <w:tcPr>
            <w:tcW w:type="dxa" w:w="1080"/>
          </w:tcPr>
          <w:p>
            <w:r>
              <w:t>16.18</w:t>
            </w:r>
          </w:p>
        </w:tc>
      </w:tr>
      <w:tr>
        <w:tc>
          <w:tcPr>
            <w:tcW w:type="dxa" w:w="1080"/>
          </w:tcPr>
          <w:p>
            <w:r>
              <w:t>315</w:t>
            </w:r>
          </w:p>
        </w:tc>
        <w:tc>
          <w:tcPr>
            <w:tcW w:type="dxa" w:w="1080"/>
          </w:tcPr>
          <w:p>
            <w:r>
              <w:t>Apparel Manufacturing</w:t>
            </w:r>
          </w:p>
        </w:tc>
        <w:tc>
          <w:tcPr>
            <w:tcW w:type="dxa" w:w="1080"/>
          </w:tcPr>
          <w:p>
            <w:r>
              <w:t>-2.17</w:t>
            </w:r>
          </w:p>
        </w:tc>
        <w:tc>
          <w:tcPr>
            <w:tcW w:type="dxa" w:w="1080"/>
          </w:tcPr>
          <w:p>
            <w:r>
              <w:t>15.41</w:t>
            </w:r>
          </w:p>
        </w:tc>
        <w:tc>
          <w:tcPr>
            <w:tcW w:type="dxa" w:w="1080"/>
          </w:tcPr>
          <w:p>
            <w:r>
              <w:t>-15.24</w:t>
            </w:r>
          </w:p>
        </w:tc>
        <w:tc>
          <w:tcPr>
            <w:tcW w:type="dxa" w:w="1080"/>
          </w:tcPr>
          <w:p>
            <w:r>
              <w:t>2.82</w:t>
            </w:r>
          </w:p>
        </w:tc>
        <w:tc>
          <w:tcPr>
            <w:tcW w:type="dxa" w:w="1080"/>
          </w:tcPr>
          <w:p>
            <w:r>
              <w:t>5.1</w:t>
            </w:r>
          </w:p>
        </w:tc>
        <w:tc>
          <w:tcPr>
            <w:tcW w:type="dxa" w:w="1080"/>
          </w:tcPr>
          <w:p>
            <w:r>
              <w:t>17.72</w:t>
            </w:r>
          </w:p>
        </w:tc>
      </w:tr>
      <w:tr>
        <w:tc>
          <w:tcPr>
            <w:tcW w:type="dxa" w:w="1080"/>
          </w:tcPr>
          <w:p>
            <w:r>
              <w:t>316</w:t>
            </w:r>
          </w:p>
        </w:tc>
        <w:tc>
          <w:tcPr>
            <w:tcW w:type="dxa" w:w="1080"/>
          </w:tcPr>
          <w:p>
            <w:r>
              <w:t>Leather and Allied Product Manufacturing</w:t>
            </w:r>
          </w:p>
        </w:tc>
        <w:tc>
          <w:tcPr>
            <w:tcW w:type="dxa" w:w="1080"/>
          </w:tcPr>
          <w:p>
            <w:r>
              <w:t>1.53</w:t>
            </w:r>
          </w:p>
        </w:tc>
        <w:tc>
          <w:tcPr>
            <w:tcW w:type="dxa" w:w="1080"/>
          </w:tcPr>
          <w:p>
            <w:r>
              <w:t>2.96</w:t>
            </w:r>
          </w:p>
        </w:tc>
        <w:tc>
          <w:tcPr>
            <w:tcW w:type="dxa" w:w="1080"/>
          </w:tcPr>
          <w:p>
            <w:r>
              <w:t>-1.39</w:t>
            </w:r>
          </w:p>
        </w:tc>
        <w:tc>
          <w:tcPr>
            <w:tcW w:type="dxa" w:w="1080"/>
          </w:tcPr>
          <w:p>
            <w:r>
              <w:t>6.52</w:t>
            </w:r>
          </w:p>
        </w:tc>
        <w:tc>
          <w:tcPr>
            <w:tcW w:type="dxa" w:w="1080"/>
          </w:tcPr>
          <w:p>
            <w:r>
              <w:t>4.92</w:t>
            </w:r>
          </w:p>
        </w:tc>
        <w:tc>
          <w:tcPr>
            <w:tcW w:type="dxa" w:w="1080"/>
          </w:tcPr>
          <w:p>
            <w:r>
              <w:t>16.53</w:t>
            </w:r>
          </w:p>
        </w:tc>
      </w:tr>
      <w:tr>
        <w:tc>
          <w:tcPr>
            <w:tcW w:type="dxa" w:w="1080"/>
          </w:tcPr>
          <w:p>
            <w:r>
              <w:t>321</w:t>
            </w:r>
          </w:p>
        </w:tc>
        <w:tc>
          <w:tcPr>
            <w:tcW w:type="dxa" w:w="1080"/>
          </w:tcPr>
          <w:p>
            <w:r>
              <w:t>Wood Product Manufacturing</w:t>
            </w:r>
          </w:p>
        </w:tc>
        <w:tc>
          <w:tcPr>
            <w:tcW w:type="dxa" w:w="1080"/>
          </w:tcPr>
          <w:p>
            <w:r>
              <w:t>-0.52</w:t>
            </w:r>
          </w:p>
        </w:tc>
        <w:tc>
          <w:tcPr>
            <w:tcW w:type="dxa" w:w="1080"/>
          </w:tcPr>
          <w:p>
            <w:r>
              <w:t>1.88</w:t>
            </w:r>
          </w:p>
        </w:tc>
        <w:tc>
          <w:tcPr>
            <w:tcW w:type="dxa" w:w="1080"/>
          </w:tcPr>
          <w:p>
            <w:r>
              <w:t>-2.35</w:t>
            </w:r>
          </w:p>
        </w:tc>
        <w:tc>
          <w:tcPr>
            <w:tcW w:type="dxa" w:w="1080"/>
          </w:tcPr>
          <w:p>
            <w:r>
              <w:t>8.45</w:t>
            </w:r>
          </w:p>
        </w:tc>
        <w:tc>
          <w:tcPr>
            <w:tcW w:type="dxa" w:w="1080"/>
          </w:tcPr>
          <w:p>
            <w:r>
              <w:t>9.01</w:t>
            </w:r>
          </w:p>
        </w:tc>
        <w:tc>
          <w:tcPr>
            <w:tcW w:type="dxa" w:w="1080"/>
          </w:tcPr>
          <w:p>
            <w:r>
              <w:t>17.71</w:t>
            </w:r>
          </w:p>
        </w:tc>
      </w:tr>
      <w:tr>
        <w:tc>
          <w:tcPr>
            <w:tcW w:type="dxa" w:w="1080"/>
          </w:tcPr>
          <w:p>
            <w:r>
              <w:t>322</w:t>
            </w:r>
          </w:p>
        </w:tc>
        <w:tc>
          <w:tcPr>
            <w:tcW w:type="dxa" w:w="1080"/>
          </w:tcPr>
          <w:p>
            <w:r>
              <w:t>Paper Manufacturing</w:t>
            </w:r>
          </w:p>
        </w:tc>
        <w:tc>
          <w:tcPr>
            <w:tcW w:type="dxa" w:w="1080"/>
          </w:tcPr>
          <w:p>
            <w:r>
              <w:t>-3.01</w:t>
            </w:r>
          </w:p>
        </w:tc>
        <w:tc>
          <w:tcPr>
            <w:tcW w:type="dxa" w:w="1080"/>
          </w:tcPr>
          <w:p>
            <w:r>
              <w:t>1.38</w:t>
            </w:r>
          </w:p>
        </w:tc>
        <w:tc>
          <w:tcPr>
            <w:tcW w:type="dxa" w:w="1080"/>
          </w:tcPr>
          <w:p>
            <w:r>
              <w:t>-4.33</w:t>
            </w:r>
          </w:p>
        </w:tc>
        <w:tc>
          <w:tcPr>
            <w:tcW w:type="dxa" w:w="1080"/>
          </w:tcPr>
          <w:p>
            <w:r>
              <w:t>12.59</w:t>
            </w:r>
          </w:p>
        </w:tc>
        <w:tc>
          <w:tcPr>
            <w:tcW w:type="dxa" w:w="1080"/>
          </w:tcPr>
          <w:p>
            <w:r>
              <w:t>16.08</w:t>
            </w:r>
          </w:p>
        </w:tc>
        <w:tc>
          <w:tcPr>
            <w:tcW w:type="dxa" w:w="1080"/>
          </w:tcPr>
          <w:p>
            <w:r>
              <w:t>12.47</w:t>
            </w:r>
          </w:p>
        </w:tc>
      </w:tr>
      <w:tr>
        <w:tc>
          <w:tcPr>
            <w:tcW w:type="dxa" w:w="1080"/>
          </w:tcPr>
          <w:p>
            <w:r>
              <w:t>323</w:t>
            </w:r>
          </w:p>
        </w:tc>
        <w:tc>
          <w:tcPr>
            <w:tcW w:type="dxa" w:w="1080"/>
          </w:tcPr>
          <w:p>
            <w:r>
              <w:t>Printing and Related Support Activities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2.03</w:t>
            </w:r>
          </w:p>
        </w:tc>
        <w:tc>
          <w:tcPr>
            <w:tcW w:type="dxa" w:w="1080"/>
          </w:tcPr>
          <w:p>
            <w:r>
              <w:t>-1.59</w:t>
            </w:r>
          </w:p>
        </w:tc>
        <w:tc>
          <w:tcPr>
            <w:tcW w:type="dxa" w:w="1080"/>
          </w:tcPr>
          <w:p>
            <w:r>
              <w:t>17.35</w:t>
            </w:r>
          </w:p>
        </w:tc>
        <w:tc>
          <w:tcPr>
            <w:tcW w:type="dxa" w:w="1080"/>
          </w:tcPr>
          <w:p>
            <w:r>
              <w:t>16.87</w:t>
            </w:r>
          </w:p>
        </w:tc>
        <w:tc>
          <w:tcPr>
            <w:tcW w:type="dxa" w:w="1080"/>
          </w:tcPr>
          <w:p>
            <w:r>
              <w:t>9.91</w:t>
            </w:r>
          </w:p>
        </w:tc>
      </w:tr>
      <w:tr>
        <w:tc>
          <w:tcPr>
            <w:tcW w:type="dxa" w:w="1080"/>
          </w:tcPr>
          <w:p>
            <w:r>
              <w:t>324</w:t>
            </w:r>
          </w:p>
        </w:tc>
        <w:tc>
          <w:tcPr>
            <w:tcW w:type="dxa" w:w="1080"/>
          </w:tcPr>
          <w:p>
            <w:r>
              <w:t>Petroleum and Coal Products Manufacturing</w:t>
            </w:r>
          </w:p>
        </w:tc>
        <w:tc>
          <w:tcPr>
            <w:tcW w:type="dxa" w:w="1080"/>
          </w:tcPr>
          <w:p>
            <w:r>
              <w:t>3.81</w:t>
            </w:r>
          </w:p>
        </w:tc>
        <w:tc>
          <w:tcPr>
            <w:tcW w:type="dxa" w:w="1080"/>
          </w:tcPr>
          <w:p>
            <w:r>
              <w:t>0.53</w:t>
            </w:r>
          </w:p>
        </w:tc>
        <w:tc>
          <w:tcPr>
            <w:tcW w:type="dxa" w:w="1080"/>
          </w:tcPr>
          <w:p>
            <w:r>
              <w:t>3.26</w:t>
            </w:r>
          </w:p>
        </w:tc>
        <w:tc>
          <w:tcPr>
            <w:tcW w:type="dxa" w:w="1080"/>
          </w:tcPr>
          <w:p>
            <w:r>
              <w:t>52.29</w:t>
            </w:r>
          </w:p>
        </w:tc>
        <w:tc>
          <w:tcPr>
            <w:tcW w:type="dxa" w:w="1080"/>
          </w:tcPr>
          <w:p>
            <w:r>
              <w:t>46.7</w:t>
            </w:r>
          </w:p>
        </w:tc>
        <w:tc>
          <w:tcPr>
            <w:tcW w:type="dxa" w:w="1080"/>
          </w:tcPr>
          <w:p>
            <w:r>
              <w:t>5.6</w:t>
            </w:r>
          </w:p>
        </w:tc>
      </w:tr>
      <w:tr>
        <w:tc>
          <w:tcPr>
            <w:tcW w:type="dxa" w:w="1080"/>
          </w:tcPr>
          <w:p>
            <w:r>
              <w:t>325</w:t>
            </w:r>
          </w:p>
        </w:tc>
        <w:tc>
          <w:tcPr>
            <w:tcW w:type="dxa" w:w="1080"/>
          </w:tcPr>
          <w:p>
            <w:r>
              <w:t>Chemical Manufacturing</w:t>
            </w:r>
          </w:p>
        </w:tc>
        <w:tc>
          <w:tcPr>
            <w:tcW w:type="dxa" w:w="1080"/>
          </w:tcPr>
          <w:p>
            <w:r>
              <w:t>-1.14</w:t>
            </w:r>
          </w:p>
        </w:tc>
        <w:tc>
          <w:tcPr>
            <w:tcW w:type="dxa" w:w="1080"/>
          </w:tcPr>
          <w:p>
            <w:r>
              <w:t>5.36</w:t>
            </w:r>
          </w:p>
        </w:tc>
        <w:tc>
          <w:tcPr>
            <w:tcW w:type="dxa" w:w="1080"/>
          </w:tcPr>
          <w:p>
            <w:r>
              <w:t>-6.16</w:t>
            </w:r>
          </w:p>
        </w:tc>
        <w:tc>
          <w:tcPr>
            <w:tcW w:type="dxa" w:w="1080"/>
          </w:tcPr>
          <w:p>
            <w:r>
              <w:t>11.04</w:t>
            </w:r>
          </w:p>
        </w:tc>
        <w:tc>
          <w:tcPr>
            <w:tcW w:type="dxa" w:w="1080"/>
          </w:tcPr>
          <w:p>
            <w:r>
              <w:t>12.32</w:t>
            </w:r>
          </w:p>
        </w:tc>
        <w:tc>
          <w:tcPr>
            <w:tcW w:type="dxa" w:w="1080"/>
          </w:tcPr>
          <w:p>
            <w:r>
              <w:t>11.21</w:t>
            </w:r>
          </w:p>
        </w:tc>
      </w:tr>
      <w:tr>
        <w:tc>
          <w:tcPr>
            <w:tcW w:type="dxa" w:w="1080"/>
          </w:tcPr>
          <w:p>
            <w:r>
              <w:t>326</w:t>
            </w:r>
          </w:p>
        </w:tc>
        <w:tc>
          <w:tcPr>
            <w:tcW w:type="dxa" w:w="1080"/>
          </w:tcPr>
          <w:p>
            <w:r>
              <w:t>Plastics and Rubber Products Manufacturing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4.14</w:t>
            </w:r>
          </w:p>
        </w:tc>
        <w:tc>
          <w:tcPr>
            <w:tcW w:type="dxa" w:w="1080"/>
          </w:tcPr>
          <w:p>
            <w:r>
              <w:t>-3.55</w:t>
            </w:r>
          </w:p>
        </w:tc>
        <w:tc>
          <w:tcPr>
            <w:tcW w:type="dxa" w:w="1080"/>
          </w:tcPr>
          <w:p>
            <w:r>
              <w:t>16.45</w:t>
            </w:r>
          </w:p>
        </w:tc>
        <w:tc>
          <w:tcPr>
            <w:tcW w:type="dxa" w:w="1080"/>
          </w:tcPr>
          <w:p>
            <w:r>
              <w:t>15.93</w:t>
            </w:r>
          </w:p>
        </w:tc>
        <w:tc>
          <w:tcPr>
            <w:tcW w:type="dxa" w:w="1080"/>
          </w:tcPr>
          <w:p>
            <w:r>
              <w:t>11.02</w:t>
            </w:r>
          </w:p>
        </w:tc>
      </w:tr>
      <w:tr>
        <w:tc>
          <w:tcPr>
            <w:tcW w:type="dxa" w:w="1080"/>
          </w:tcPr>
          <w:p>
            <w:r>
              <w:t>327</w:t>
            </w:r>
          </w:p>
        </w:tc>
        <w:tc>
          <w:tcPr>
            <w:tcW w:type="dxa" w:w="1080"/>
          </w:tcPr>
          <w:p>
            <w:r>
              <w:t>Nonmetallic Mineral Product Manufacturing</w:t>
            </w:r>
          </w:p>
        </w:tc>
        <w:tc>
          <w:tcPr>
            <w:tcW w:type="dxa" w:w="1080"/>
          </w:tcPr>
          <w:p>
            <w:r>
              <w:t>6.14</w:t>
            </w:r>
          </w:p>
        </w:tc>
        <w:tc>
          <w:tcPr>
            <w:tcW w:type="dxa" w:w="1080"/>
          </w:tcPr>
          <w:p>
            <w:r>
              <w:t>6.05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19.12</w:t>
            </w:r>
          </w:p>
        </w:tc>
        <w:tc>
          <w:tcPr>
            <w:tcW w:type="dxa" w:w="1080"/>
          </w:tcPr>
          <w:p>
            <w:r>
              <w:t>12.23</w:t>
            </w:r>
          </w:p>
        </w:tc>
        <w:tc>
          <w:tcPr>
            <w:tcW w:type="dxa" w:w="1080"/>
          </w:tcPr>
          <w:p>
            <w:r>
              <w:t>4.33</w:t>
            </w:r>
          </w:p>
        </w:tc>
      </w:tr>
      <w:tr>
        <w:tc>
          <w:tcPr>
            <w:tcW w:type="dxa" w:w="1080"/>
          </w:tcPr>
          <w:p>
            <w:r>
              <w:t>331</w:t>
            </w:r>
          </w:p>
        </w:tc>
        <w:tc>
          <w:tcPr>
            <w:tcW w:type="dxa" w:w="1080"/>
          </w:tcPr>
          <w:p>
            <w:r>
              <w:t>Primary Metal Manufacturing</w:t>
            </w:r>
          </w:p>
        </w:tc>
        <w:tc>
          <w:tcPr>
            <w:tcW w:type="dxa" w:w="1080"/>
          </w:tcPr>
          <w:p>
            <w:r>
              <w:t>-2.15</w:t>
            </w:r>
          </w:p>
        </w:tc>
        <w:tc>
          <w:tcPr>
            <w:tcW w:type="dxa" w:w="1080"/>
          </w:tcPr>
          <w:p>
            <w:r>
              <w:t>4.77</w:t>
            </w:r>
          </w:p>
        </w:tc>
        <w:tc>
          <w:tcPr>
            <w:tcW w:type="dxa" w:w="1080"/>
          </w:tcPr>
          <w:p>
            <w:r>
              <w:t>-6.61</w:t>
            </w:r>
          </w:p>
        </w:tc>
        <w:tc>
          <w:tcPr>
            <w:tcW w:type="dxa" w:w="1080"/>
          </w:tcPr>
          <w:p>
            <w:r>
              <w:t>9.31</w:t>
            </w:r>
          </w:p>
        </w:tc>
        <w:tc>
          <w:tcPr>
            <w:tcW w:type="dxa" w:w="1080"/>
          </w:tcPr>
          <w:p>
            <w:r>
              <w:t>11.71</w:t>
            </w:r>
          </w:p>
        </w:tc>
        <w:tc>
          <w:tcPr>
            <w:tcW w:type="dxa" w:w="1080"/>
          </w:tcPr>
          <w:p>
            <w:r>
              <w:t>17.88</w:t>
            </w:r>
          </w:p>
        </w:tc>
      </w:tr>
      <w:tr>
        <w:tc>
          <w:tcPr>
            <w:tcW w:type="dxa" w:w="1080"/>
          </w:tcPr>
          <w:p>
            <w:r>
              <w:t>332</w:t>
            </w:r>
          </w:p>
        </w:tc>
        <w:tc>
          <w:tcPr>
            <w:tcW w:type="dxa" w:w="1080"/>
          </w:tcPr>
          <w:p>
            <w:r>
              <w:t>Fabricated Metal Product Manufacturing</w:t>
            </w:r>
          </w:p>
        </w:tc>
        <w:tc>
          <w:tcPr>
            <w:tcW w:type="dxa" w:w="1080"/>
          </w:tcPr>
          <w:p>
            <w:r>
              <w:t>1.37</w:t>
            </w:r>
          </w:p>
        </w:tc>
        <w:tc>
          <w:tcPr>
            <w:tcW w:type="dxa" w:w="1080"/>
          </w:tcPr>
          <w:p>
            <w:r>
              <w:t>3.68</w:t>
            </w:r>
          </w:p>
        </w:tc>
        <w:tc>
          <w:tcPr>
            <w:tcW w:type="dxa" w:w="1080"/>
          </w:tcPr>
          <w:p>
            <w:r>
              <w:t>-2.22</w:t>
            </w:r>
          </w:p>
        </w:tc>
        <w:tc>
          <w:tcPr>
            <w:tcW w:type="dxa" w:w="1080"/>
          </w:tcPr>
          <w:p>
            <w:r>
              <w:t>18.34</w:t>
            </w:r>
          </w:p>
        </w:tc>
        <w:tc>
          <w:tcPr>
            <w:tcW w:type="dxa" w:w="1080"/>
          </w:tcPr>
          <w:p>
            <w:r>
              <w:t>16.74</w:t>
            </w:r>
          </w:p>
        </w:tc>
        <w:tc>
          <w:tcPr>
            <w:tcW w:type="dxa" w:w="1080"/>
          </w:tcPr>
          <w:p>
            <w:r>
              <w:t>8.98</w:t>
            </w:r>
          </w:p>
        </w:tc>
      </w:tr>
      <w:tr>
        <w:tc>
          <w:tcPr>
            <w:tcW w:type="dxa" w:w="1080"/>
          </w:tcPr>
          <w:p>
            <w:r>
              <w:t>333</w:t>
            </w:r>
          </w:p>
        </w:tc>
        <w:tc>
          <w:tcPr>
            <w:tcW w:type="dxa" w:w="1080"/>
          </w:tcPr>
          <w:p>
            <w:r>
              <w:t>Machinery Manufacturing</w:t>
            </w:r>
          </w:p>
        </w:tc>
        <w:tc>
          <w:tcPr>
            <w:tcW w:type="dxa" w:w="1080"/>
          </w:tcPr>
          <w:p>
            <w:r>
              <w:t>5.55</w:t>
            </w:r>
          </w:p>
        </w:tc>
        <w:tc>
          <w:tcPr>
            <w:tcW w:type="dxa" w:w="1080"/>
          </w:tcPr>
          <w:p>
            <w:r>
              <w:t>6.76</w:t>
            </w:r>
          </w:p>
        </w:tc>
        <w:tc>
          <w:tcPr>
            <w:tcW w:type="dxa" w:w="1080"/>
          </w:tcPr>
          <w:p>
            <w:r>
              <w:t>-1.14</w:t>
            </w:r>
          </w:p>
        </w:tc>
        <w:tc>
          <w:tcPr>
            <w:tcW w:type="dxa" w:w="1080"/>
          </w:tcPr>
          <w:p>
            <w:r>
              <w:t>18.44</w:t>
            </w:r>
          </w:p>
        </w:tc>
        <w:tc>
          <w:tcPr>
            <w:tcW w:type="dxa" w:w="1080"/>
          </w:tcPr>
          <w:p>
            <w:r>
              <w:t>12.22</w:t>
            </w:r>
          </w:p>
        </w:tc>
        <w:tc>
          <w:tcPr>
            <w:tcW w:type="dxa" w:w="1080"/>
          </w:tcPr>
          <w:p>
            <w:r>
              <w:t>6.06</w:t>
            </w:r>
          </w:p>
        </w:tc>
      </w:tr>
      <w:tr>
        <w:tc>
          <w:tcPr>
            <w:tcW w:type="dxa" w:w="1080"/>
          </w:tcPr>
          <w:p>
            <w:r>
              <w:t>334</w:t>
            </w:r>
          </w:p>
        </w:tc>
        <w:tc>
          <w:tcPr>
            <w:tcW w:type="dxa" w:w="1080"/>
          </w:tcPr>
          <w:p>
            <w:r>
              <w:t>Computer and Electronic Product Manufacturing</w:t>
            </w:r>
          </w:p>
        </w:tc>
        <w:tc>
          <w:tcPr>
            <w:tcW w:type="dxa" w:w="1080"/>
          </w:tcPr>
          <w:p>
            <w:r>
              <w:t>-1.29</w:t>
            </w:r>
          </w:p>
        </w:tc>
        <w:tc>
          <w:tcPr>
            <w:tcW w:type="dxa" w:w="1080"/>
          </w:tcPr>
          <w:p>
            <w:r>
              <w:t>3.01</w:t>
            </w:r>
          </w:p>
        </w:tc>
        <w:tc>
          <w:tcPr>
            <w:tcW w:type="dxa" w:w="1080"/>
          </w:tcPr>
          <w:p>
            <w:r>
              <w:t>-4.17</w:t>
            </w:r>
          </w:p>
        </w:tc>
        <w:tc>
          <w:tcPr>
            <w:tcW w:type="dxa" w:w="1080"/>
          </w:tcPr>
          <w:p>
            <w:r>
              <w:t>3.83</w:t>
            </w:r>
          </w:p>
        </w:tc>
        <w:tc>
          <w:tcPr>
            <w:tcW w:type="dxa" w:w="1080"/>
          </w:tcPr>
          <w:p>
            <w:r>
              <w:t>5.19</w:t>
            </w:r>
          </w:p>
        </w:tc>
        <w:tc>
          <w:tcPr>
            <w:tcW w:type="dxa" w:w="1080"/>
          </w:tcPr>
          <w:p>
            <w:r>
              <w:t>7.05</w:t>
            </w:r>
          </w:p>
        </w:tc>
      </w:tr>
      <w:tr>
        <w:tc>
          <w:tcPr>
            <w:tcW w:type="dxa" w:w="1080"/>
          </w:tcPr>
          <w:p>
            <w:r>
              <w:t>335</w:t>
            </w:r>
          </w:p>
        </w:tc>
        <w:tc>
          <w:tcPr>
            <w:tcW w:type="dxa" w:w="1080"/>
          </w:tcPr>
          <w:p>
            <w:r>
              <w:t>Electrical Equipment, Appliance, and Component Manufacturing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2.09</w:t>
            </w:r>
          </w:p>
        </w:tc>
        <w:tc>
          <w:tcPr>
            <w:tcW w:type="dxa" w:w="1080"/>
          </w:tcPr>
          <w:p>
            <w:r>
              <w:t>-1.71</w:t>
            </w:r>
          </w:p>
        </w:tc>
        <w:tc>
          <w:tcPr>
            <w:tcW w:type="dxa" w:w="1080"/>
          </w:tcPr>
          <w:p>
            <w:r>
              <w:t>15.94</w:t>
            </w:r>
          </w:p>
        </w:tc>
        <w:tc>
          <w:tcPr>
            <w:tcW w:type="dxa" w:w="1080"/>
          </w:tcPr>
          <w:p>
            <w:r>
              <w:t>15.55</w:t>
            </w:r>
          </w:p>
        </w:tc>
        <w:tc>
          <w:tcPr>
            <w:tcW w:type="dxa" w:w="1080"/>
          </w:tcPr>
          <w:p>
            <w:r>
              <w:t>8.57</w:t>
            </w:r>
          </w:p>
        </w:tc>
      </w:tr>
      <w:tr>
        <w:tc>
          <w:tcPr>
            <w:tcW w:type="dxa" w:w="1080"/>
          </w:tcPr>
          <w:p>
            <w:r>
              <w:t>336</w:t>
            </w:r>
          </w:p>
        </w:tc>
        <w:tc>
          <w:tcPr>
            <w:tcW w:type="dxa" w:w="1080"/>
          </w:tcPr>
          <w:p>
            <w:r>
              <w:t>Transportation Equipment Manufacturing</w:t>
            </w:r>
          </w:p>
        </w:tc>
        <w:tc>
          <w:tcPr>
            <w:tcW w:type="dxa" w:w="1080"/>
          </w:tcPr>
          <w:p>
            <w:r>
              <w:t>5.09</w:t>
            </w:r>
          </w:p>
        </w:tc>
        <w:tc>
          <w:tcPr>
            <w:tcW w:type="dxa" w:w="1080"/>
          </w:tcPr>
          <w:p>
            <w:r>
              <w:t>6.77</w:t>
            </w:r>
          </w:p>
        </w:tc>
        <w:tc>
          <w:tcPr>
            <w:tcW w:type="dxa" w:w="1080"/>
          </w:tcPr>
          <w:p>
            <w:r>
              <w:t>-1.58</w:t>
            </w:r>
          </w:p>
        </w:tc>
        <w:tc>
          <w:tcPr>
            <w:tcW w:type="dxa" w:w="1080"/>
          </w:tcPr>
          <w:p>
            <w:r>
              <w:t>10.98</w:t>
            </w:r>
          </w:p>
        </w:tc>
        <w:tc>
          <w:tcPr>
            <w:tcW w:type="dxa" w:w="1080"/>
          </w:tcPr>
          <w:p>
            <w:r>
              <w:t>5.61</w:t>
            </w:r>
          </w:p>
        </w:tc>
        <w:tc>
          <w:tcPr>
            <w:tcW w:type="dxa" w:w="1080"/>
          </w:tcPr>
          <w:p>
            <w:r>
              <w:t>7.49</w:t>
            </w:r>
          </w:p>
        </w:tc>
      </w:tr>
      <w:tr>
        <w:tc>
          <w:tcPr>
            <w:tcW w:type="dxa" w:w="1080"/>
          </w:tcPr>
          <w:p>
            <w:r>
              <w:t>337</w:t>
            </w:r>
          </w:p>
        </w:tc>
        <w:tc>
          <w:tcPr>
            <w:tcW w:type="dxa" w:w="1080"/>
          </w:tcPr>
          <w:p>
            <w:r>
              <w:t>Furniture and Related Product Manufacturing</w:t>
            </w:r>
          </w:p>
        </w:tc>
        <w:tc>
          <w:tcPr>
            <w:tcW w:type="dxa" w:w="1080"/>
          </w:tcPr>
          <w:p>
            <w:r>
              <w:t>1.82</w:t>
            </w:r>
          </w:p>
        </w:tc>
        <w:tc>
          <w:tcPr>
            <w:tcW w:type="dxa" w:w="1080"/>
          </w:tcPr>
          <w:p>
            <w:r>
              <w:t>2.28</w:t>
            </w:r>
          </w:p>
        </w:tc>
        <w:tc>
          <w:tcPr>
            <w:tcW w:type="dxa" w:w="1080"/>
          </w:tcPr>
          <w:p>
            <w:r>
              <w:t>-0.45</w:t>
            </w:r>
          </w:p>
        </w:tc>
        <w:tc>
          <w:tcPr>
            <w:tcW w:type="dxa" w:w="1080"/>
          </w:tcPr>
          <w:p>
            <w:r>
              <w:t>14.46</w:t>
            </w:r>
          </w:p>
        </w:tc>
        <w:tc>
          <w:tcPr>
            <w:tcW w:type="dxa" w:w="1080"/>
          </w:tcPr>
          <w:p>
            <w:r>
              <w:t>12.41</w:t>
            </w:r>
          </w:p>
        </w:tc>
        <w:tc>
          <w:tcPr>
            <w:tcW w:type="dxa" w:w="1080"/>
          </w:tcPr>
          <w:p>
            <w:r>
              <w:t>7.27</w:t>
            </w:r>
          </w:p>
        </w:tc>
      </w:tr>
      <w:tr>
        <w:tc>
          <w:tcPr>
            <w:tcW w:type="dxa" w:w="1080"/>
          </w:tcPr>
          <w:p>
            <w:r>
              <w:t>339</w:t>
            </w:r>
          </w:p>
        </w:tc>
        <w:tc>
          <w:tcPr>
            <w:tcW w:type="dxa" w:w="1080"/>
          </w:tcPr>
          <w:p>
            <w:r>
              <w:t>Miscellaneous Manufacturing</w:t>
            </w:r>
          </w:p>
        </w:tc>
        <w:tc>
          <w:tcPr>
            <w:tcW w:type="dxa" w:w="1080"/>
          </w:tcPr>
          <w:p>
            <w:r>
              <w:t>3.37</w:t>
            </w:r>
          </w:p>
        </w:tc>
        <w:tc>
          <w:tcPr>
            <w:tcW w:type="dxa" w:w="1080"/>
          </w:tcPr>
          <w:p>
            <w:r>
              <w:t>3.77</w:t>
            </w:r>
          </w:p>
        </w:tc>
        <w:tc>
          <w:tcPr>
            <w:tcW w:type="dxa" w:w="1080"/>
          </w:tcPr>
          <w:p>
            <w:r>
              <w:t>-0.39</w:t>
            </w:r>
          </w:p>
        </w:tc>
        <w:tc>
          <w:tcPr>
            <w:tcW w:type="dxa" w:w="1080"/>
          </w:tcPr>
          <w:p>
            <w:r>
              <w:t>9.67</w:t>
            </w:r>
          </w:p>
        </w:tc>
        <w:tc>
          <w:tcPr>
            <w:tcW w:type="dxa" w:w="1080"/>
          </w:tcPr>
          <w:p>
            <w:r>
              <w:t>6.09</w:t>
            </w:r>
          </w:p>
        </w:tc>
        <w:tc>
          <w:tcPr>
            <w:tcW w:type="dxa" w:w="1080"/>
          </w:tcPr>
          <w:p>
            <w:r>
              <w:t>7.59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