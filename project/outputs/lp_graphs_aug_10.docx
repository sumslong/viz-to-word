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Plots were generated with the following parameters:</w:t>
      </w:r>
      <w:r>
        <w:br/>
      </w:r>
      <w:r>
        <w:t>group = Mining, periods = False, start year = 2009, end year = 2022, sorting method = highest interest score first, industry digit = 3-Digit, number of charts = 3</w:t>
      </w:r>
    </w:p>
    <w:p>
      <w:r>
        <w:t>This can be replicated with the command:</w:t>
      </w:r>
      <w:r>
        <w:br/>
      </w:r>
      <w:r>
        <w:t>hours_output_prod_chart(Mining, False, 2009, 2022, highest interest score first, 3-Digit, 3)</w:t>
      </w:r>
    </w:p>
    <w:p>
      <w:r>
        <w:t>The year to year percent change was computed for each measure.</w:t>
      </w:r>
    </w:p>
    <w:p>
      <w:r>
        <w:t>An interest score was calculated with the following equation:</w:t>
      </w:r>
      <w:r>
        <w:br/>
      </w:r>
      <w:r>
        <w:t>(|.2x| + |.2y| + |.6z|) * b</w:t>
      </w:r>
      <w:r>
        <w:br/>
      </w:r>
      <w:r>
        <w:t>Where x is the difference between the percent change in the output index for the 2 most recent datapoints recorded,</w:t>
        <w:br/>
      </w:r>
      <w:r>
        <w:t>y is the difference between the percent change in the hours index for the 2 most recent datapoints recorded,</w:t>
        <w:br/>
      </w:r>
      <w:r>
        <w:t>z is the difference between the percent change in the output per hour index for the 2 most recent datapoints recorded,</w:t>
        <w:br/>
      </w:r>
      <w:r>
        <w:t>b is the number of employees in the most recent datapoint recorded</w:t>
      </w:r>
    </w:p>
    <w:p>
      <w:r>
        <w:t>The charts were then sorted to display in descending order based on calculated interest score.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248656" cy="454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pport Activities for Min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454456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Output index</w:t>
            </w:r>
          </w:p>
        </w:tc>
        <w:tc>
          <w:tcPr>
            <w:tcW w:type="dxa" w:w="2160"/>
          </w:tcPr>
          <w:p>
            <w:r>
              <w:t>Hours index</w:t>
            </w:r>
          </w:p>
        </w:tc>
        <w:tc>
          <w:tcPr>
            <w:tcW w:type="dxa" w:w="2160"/>
          </w:tcPr>
          <w:p>
            <w:r>
              <w:t>Output per hour</w:t>
            </w:r>
          </w:p>
        </w:tc>
      </w:tr>
      <w:tr>
        <w:tc>
          <w:tcPr>
            <w:tcW w:type="dxa" w:w="216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-34.6</w:t>
            </w:r>
          </w:p>
        </w:tc>
        <w:tc>
          <w:tcPr>
            <w:tcW w:type="dxa" w:w="2160"/>
          </w:tcPr>
          <w:p>
            <w:r>
              <w:t>-19.3</w:t>
            </w:r>
          </w:p>
        </w:tc>
        <w:tc>
          <w:tcPr>
            <w:tcW w:type="dxa" w:w="2160"/>
          </w:tcPr>
          <w:p>
            <w:r>
              <w:t>-19.0</w:t>
            </w:r>
          </w:p>
        </w:tc>
      </w:tr>
      <w:tr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20.8</w:t>
            </w:r>
          </w:p>
        </w:tc>
        <w:tc>
          <w:tcPr>
            <w:tcW w:type="dxa" w:w="2160"/>
          </w:tcPr>
          <w:p>
            <w:r>
              <w:t>11.6</w:t>
            </w:r>
          </w:p>
        </w:tc>
        <w:tc>
          <w:tcPr>
            <w:tcW w:type="dxa" w:w="2160"/>
          </w:tcPr>
          <w:p>
            <w:r>
              <w:t>8.3</w:t>
            </w:r>
          </w:p>
        </w:tc>
      </w:tr>
      <w:tr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32.7</w:t>
            </w:r>
          </w:p>
        </w:tc>
        <w:tc>
          <w:tcPr>
            <w:tcW w:type="dxa" w:w="2160"/>
          </w:tcPr>
          <w:p>
            <w:r>
              <w:t>20.4</w:t>
            </w:r>
          </w:p>
        </w:tc>
        <w:tc>
          <w:tcPr>
            <w:tcW w:type="dxa" w:w="2160"/>
          </w:tcPr>
          <w:p>
            <w:r>
              <w:t>10.2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19.0</w:t>
            </w:r>
          </w:p>
        </w:tc>
        <w:tc>
          <w:tcPr>
            <w:tcW w:type="dxa" w:w="2160"/>
          </w:tcPr>
          <w:p>
            <w:r>
              <w:t>7.7</w:t>
            </w:r>
          </w:p>
        </w:tc>
        <w:tc>
          <w:tcPr>
            <w:tcW w:type="dxa" w:w="2160"/>
          </w:tcPr>
          <w:p>
            <w:r>
              <w:t>10.5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16.9</w:t>
            </w:r>
          </w:p>
        </w:tc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12.2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20.9</w:t>
            </w:r>
          </w:p>
        </w:tc>
        <w:tc>
          <w:tcPr>
            <w:tcW w:type="dxa" w:w="2160"/>
          </w:tcPr>
          <w:p>
            <w:r>
              <w:t>11.5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-35.3</w:t>
            </w:r>
          </w:p>
        </w:tc>
        <w:tc>
          <w:tcPr>
            <w:tcW w:type="dxa" w:w="2160"/>
          </w:tcPr>
          <w:p>
            <w:r>
              <w:t>-17.9</w:t>
            </w:r>
          </w:p>
        </w:tc>
        <w:tc>
          <w:tcPr>
            <w:tcW w:type="dxa" w:w="2160"/>
          </w:tcPr>
          <w:p>
            <w:r>
              <w:t>-21.1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-44.5</w:t>
            </w:r>
          </w:p>
        </w:tc>
        <w:tc>
          <w:tcPr>
            <w:tcW w:type="dxa" w:w="2160"/>
          </w:tcPr>
          <w:p>
            <w:r>
              <w:t>-28.9</w:t>
            </w:r>
          </w:p>
        </w:tc>
        <w:tc>
          <w:tcPr>
            <w:tcW w:type="dxa" w:w="2160"/>
          </w:tcPr>
          <w:p>
            <w:r>
              <w:t>-21.9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50.6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26.0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31.2</w:t>
            </w:r>
          </w:p>
        </w:tc>
        <w:tc>
          <w:tcPr>
            <w:tcW w:type="dxa" w:w="2160"/>
          </w:tcPr>
          <w:p>
            <w:r>
              <w:t>16.6</w:t>
            </w:r>
          </w:p>
        </w:tc>
        <w:tc>
          <w:tcPr>
            <w:tcW w:type="dxa" w:w="2160"/>
          </w:tcPr>
          <w:p>
            <w:r>
              <w:t>12.5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-1.0</w:t>
            </w:r>
          </w:p>
        </w:tc>
        <w:tc>
          <w:tcPr>
            <w:tcW w:type="dxa" w:w="2160"/>
          </w:tcPr>
          <w:p>
            <w:r>
              <w:t>-1.4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-39.9</w:t>
            </w:r>
          </w:p>
        </w:tc>
        <w:tc>
          <w:tcPr>
            <w:tcW w:type="dxa" w:w="2160"/>
          </w:tcPr>
          <w:p>
            <w:r>
              <w:t>-32.1</w:t>
            </w:r>
          </w:p>
        </w:tc>
        <w:tc>
          <w:tcPr>
            <w:tcW w:type="dxa" w:w="2160"/>
          </w:tcPr>
          <w:p>
            <w:r>
              <w:t>-11.5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18.8</w:t>
            </w:r>
          </w:p>
        </w:tc>
        <w:tc>
          <w:tcPr>
            <w:tcW w:type="dxa" w:w="2160"/>
          </w:tcPr>
          <w:p>
            <w:r>
              <w:t>-1.2</w:t>
            </w:r>
          </w:p>
        </w:tc>
        <w:tc>
          <w:tcPr>
            <w:tcW w:type="dxa" w:w="2160"/>
          </w:tcPr>
          <w:p>
            <w:r>
              <w:t>20.2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23.8</w:t>
            </w:r>
          </w:p>
        </w:tc>
        <w:tc>
          <w:tcPr>
            <w:tcW w:type="dxa" w:w="2160"/>
          </w:tcPr>
          <w:p>
            <w:r>
              <w:t>16.5</w:t>
            </w:r>
          </w:p>
        </w:tc>
        <w:tc>
          <w:tcPr>
            <w:tcW w:type="dxa" w:w="2160"/>
          </w:tcPr>
          <w:p>
            <w:r>
              <w:t>6.3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248656" cy="45445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il and Gas Extrac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454456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Output index</w:t>
            </w:r>
          </w:p>
        </w:tc>
        <w:tc>
          <w:tcPr>
            <w:tcW w:type="dxa" w:w="2160"/>
          </w:tcPr>
          <w:p>
            <w:r>
              <w:t>Hours index</w:t>
            </w:r>
          </w:p>
        </w:tc>
        <w:tc>
          <w:tcPr>
            <w:tcW w:type="dxa" w:w="2160"/>
          </w:tcPr>
          <w:p>
            <w:r>
              <w:t>Output per hour</w:t>
            </w:r>
          </w:p>
        </w:tc>
      </w:tr>
      <w:tr>
        <w:tc>
          <w:tcPr>
            <w:tcW w:type="dxa" w:w="216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-4.1</w:t>
            </w:r>
          </w:p>
        </w:tc>
        <w:tc>
          <w:tcPr>
            <w:tcW w:type="dxa" w:w="2160"/>
          </w:tcPr>
          <w:p>
            <w:r>
              <w:t>9.3</w:t>
            </w:r>
          </w:p>
        </w:tc>
      </w:tr>
      <w:tr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-1.1</w:t>
            </w:r>
          </w:p>
        </w:tc>
      </w:tr>
      <w:tr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16.1</w:t>
            </w:r>
          </w:p>
        </w:tc>
        <w:tc>
          <w:tcPr>
            <w:tcW w:type="dxa" w:w="2160"/>
          </w:tcPr>
          <w:p>
            <w:r>
              <w:t>-9.7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12.4</w:t>
            </w:r>
          </w:p>
        </w:tc>
        <w:tc>
          <w:tcPr>
            <w:tcW w:type="dxa" w:w="2160"/>
          </w:tcPr>
          <w:p>
            <w:r>
              <w:t>12.6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11.1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10.7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  <w:tc>
          <w:tcPr>
            <w:tcW w:type="dxa" w:w="2160"/>
          </w:tcPr>
          <w:p>
            <w:r>
              <w:t>-1.7</w:t>
            </w:r>
          </w:p>
        </w:tc>
        <w:tc>
          <w:tcPr>
            <w:tcW w:type="dxa" w:w="2160"/>
          </w:tcPr>
          <w:p>
            <w:r>
              <w:t>16.5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-7.5</w:t>
            </w:r>
          </w:p>
        </w:tc>
        <w:tc>
          <w:tcPr>
            <w:tcW w:type="dxa" w:w="2160"/>
          </w:tcPr>
          <w:p>
            <w:r>
              <w:t>15.2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-4.4</w:t>
            </w:r>
          </w:p>
        </w:tc>
        <w:tc>
          <w:tcPr>
            <w:tcW w:type="dxa" w:w="2160"/>
          </w:tcPr>
          <w:p>
            <w:r>
              <w:t>-13.2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-9.4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15.7</w:t>
            </w:r>
          </w:p>
        </w:tc>
        <w:tc>
          <w:tcPr>
            <w:tcW w:type="dxa" w:w="2160"/>
          </w:tcPr>
          <w:p>
            <w:r>
              <w:t>-1.7</w:t>
            </w:r>
          </w:p>
        </w:tc>
        <w:tc>
          <w:tcPr>
            <w:tcW w:type="dxa" w:w="2160"/>
          </w:tcPr>
          <w:p>
            <w:r>
              <w:t>17.7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11.9</w:t>
            </w:r>
          </w:p>
        </w:tc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7.0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-5.8</w:t>
            </w:r>
          </w:p>
        </w:tc>
        <w:tc>
          <w:tcPr>
            <w:tcW w:type="dxa" w:w="2160"/>
          </w:tcPr>
          <w:p>
            <w:r>
              <w:t>-14.8</w:t>
            </w:r>
          </w:p>
        </w:tc>
        <w:tc>
          <w:tcPr>
            <w:tcW w:type="dxa" w:w="2160"/>
          </w:tcPr>
          <w:p>
            <w:r>
              <w:t>10.5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-14.3</w:t>
            </w:r>
          </w:p>
        </w:tc>
        <w:tc>
          <w:tcPr>
            <w:tcW w:type="dxa" w:w="2160"/>
          </w:tcPr>
          <w:p>
            <w:r>
              <w:t>17.2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5.1</w:t>
            </w:r>
          </w:p>
        </w:tc>
        <w:tc>
          <w:tcPr>
            <w:tcW w:type="dxa" w:w="2160"/>
          </w:tcPr>
          <w:p>
            <w:r>
              <w:t>12.9</w:t>
            </w:r>
          </w:p>
        </w:tc>
        <w:tc>
          <w:tcPr>
            <w:tcW w:type="dxa" w:w="2160"/>
          </w:tcPr>
          <w:p>
            <w:r>
              <w:t>-6.9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248656" cy="45445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ning (except Oil and Ga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454456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Output index</w:t>
            </w:r>
          </w:p>
        </w:tc>
        <w:tc>
          <w:tcPr>
            <w:tcW w:type="dxa" w:w="2160"/>
          </w:tcPr>
          <w:p>
            <w:r>
              <w:t>Hours index</w:t>
            </w:r>
          </w:p>
        </w:tc>
        <w:tc>
          <w:tcPr>
            <w:tcW w:type="dxa" w:w="2160"/>
          </w:tcPr>
          <w:p>
            <w:r>
              <w:t>Output per hour</w:t>
            </w:r>
          </w:p>
        </w:tc>
      </w:tr>
      <w:tr>
        <w:tc>
          <w:tcPr>
            <w:tcW w:type="dxa" w:w="216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-13.8</w:t>
            </w:r>
          </w:p>
        </w:tc>
        <w:tc>
          <w:tcPr>
            <w:tcW w:type="dxa" w:w="2160"/>
          </w:tcPr>
          <w:p>
            <w:r>
              <w:t>-12.1</w:t>
            </w:r>
          </w:p>
        </w:tc>
        <w:tc>
          <w:tcPr>
            <w:tcW w:type="dxa" w:w="2160"/>
          </w:tcPr>
          <w:p>
            <w:r>
              <w:t>-1.9</w:t>
            </w:r>
          </w:p>
        </w:tc>
      </w:tr>
      <w:tr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8.6</w:t>
            </w:r>
          </w:p>
        </w:tc>
        <w:tc>
          <w:tcPr>
            <w:tcW w:type="dxa" w:w="2160"/>
          </w:tcPr>
          <w:p>
            <w:r>
              <w:t>-4.6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-2.4</w:t>
            </w:r>
          </w:p>
        </w:tc>
        <w:tc>
          <w:tcPr>
            <w:tcW w:type="dxa" w:w="2160"/>
          </w:tcPr>
          <w:p>
            <w:r>
              <w:t>-1.6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-5.7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5.1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1.9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-4.5</w:t>
            </w:r>
          </w:p>
        </w:tc>
        <w:tc>
          <w:tcPr>
            <w:tcW w:type="dxa" w:w="2160"/>
          </w:tcPr>
          <w:p>
            <w:r>
              <w:t>-3.7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-6.1</w:t>
            </w:r>
          </w:p>
        </w:tc>
        <w:tc>
          <w:tcPr>
            <w:tcW w:type="dxa" w:w="2160"/>
          </w:tcPr>
          <w:p>
            <w:r>
              <w:t>-9.7</w:t>
            </w:r>
          </w:p>
        </w:tc>
        <w:tc>
          <w:tcPr>
            <w:tcW w:type="dxa" w:w="2160"/>
          </w:tcPr>
          <w:p>
            <w:r>
              <w:t>4.0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-3.9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-3.5</w:t>
            </w:r>
          </w:p>
        </w:tc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-7.5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-11.5</w:t>
            </w:r>
          </w:p>
        </w:tc>
        <w:tc>
          <w:tcPr>
            <w:tcW w:type="dxa" w:w="2160"/>
          </w:tcPr>
          <w:p>
            <w:r>
              <w:t>-13.6</w:t>
            </w:r>
          </w:p>
        </w:tc>
        <w:tc>
          <w:tcPr>
            <w:tcW w:type="dxa" w:w="2160"/>
          </w:tcPr>
          <w:p>
            <w:r>
              <w:t>2.4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5.0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5.8</w:t>
            </w:r>
          </w:p>
        </w:tc>
        <w:tc>
          <w:tcPr>
            <w:tcW w:type="dxa" w:w="2160"/>
          </w:tcPr>
          <w:p>
            <w:r>
              <w:t>-3.7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